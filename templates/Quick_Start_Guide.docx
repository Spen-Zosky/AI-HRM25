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AI‑HRM25 – Quick‑Start Guide</w:t>
      </w:r>
    </w:p>
    <w:p>
      <w:r>
        <w:t>Versione 0.1 – aprile 2025</w:t>
      </w:r>
    </w:p>
    <w:p>
      <w:pPr>
        <w:pStyle w:val="Heading2"/>
      </w:pPr>
      <w:r>
        <w:t>1. Struttura del repository</w:t>
      </w:r>
    </w:p>
    <w:p>
      <w:r>
        <w:t>docs/  – testi metodologici V5.1</w:t>
        <w:br/>
        <w:t>templates/ – checklist, tracker, logbook (Excel / Docx)</w:t>
        <w:br/>
        <w:t>visuals/   – mock‑up canvas e dashboard (PPTX)</w:t>
        <w:br/>
        <w:t>tools/     – script utili o macro (futuro)</w:t>
        <w:br/>
        <w:t>readme_assets/ – immagini inserite nel README</w:t>
      </w:r>
    </w:p>
    <w:p>
      <w:pPr>
        <w:pStyle w:val="Heading2"/>
      </w:pPr>
      <w:r>
        <w:t>2. Flusso di progetto consigliato</w:t>
      </w:r>
    </w:p>
    <w:p>
      <w:pPr>
        <w:pStyle w:val="ListBullet"/>
      </w:pPr>
      <w:r>
        <w:t>- Kick‑off &amp; Data Readiness (Fase 1) – usa Data_Readiness_Checklist.xlsx e HR_DataMap.xlsx</w:t>
      </w:r>
    </w:p>
    <w:p>
      <w:pPr>
        <w:pStyle w:val="ListBullet"/>
      </w:pPr>
      <w:r>
        <w:t>- Workshop Design (Fase 2) – compila Architecture Canvas (slide 2 del PPT)</w:t>
      </w:r>
    </w:p>
    <w:p>
      <w:pPr>
        <w:pStyle w:val="ListBullet"/>
      </w:pPr>
      <w:r>
        <w:t>- Pilota Human+AI (Fase 3) – traccia KPI nel KPI_Tracker_Master.xlsx</w:t>
      </w:r>
    </w:p>
    <w:p>
      <w:pPr>
        <w:pStyle w:val="ListBullet"/>
      </w:pPr>
      <w:r>
        <w:t>- Monitoraggio continuo (Fase 4) – aggiorna Insight_to_Action_Tracker e Retraining_Logbook</w:t>
      </w:r>
    </w:p>
    <w:p>
      <w:pPr>
        <w:pStyle w:val="Heading2"/>
      </w:pPr>
      <w:r>
        <w:t>3. Aggiornare i KPI</w:t>
      </w:r>
    </w:p>
    <w:p>
      <w:r>
        <w:t>Apri KPI_Tracker_Master.xlsx: per ogni KPI definisci baseline, target e owner.</w:t>
      </w:r>
    </w:p>
    <w:p>
      <w:pPr>
        <w:pStyle w:val="Heading2"/>
      </w:pPr>
      <w:r>
        <w:t>4. Governare le decisioni</w:t>
      </w:r>
    </w:p>
    <w:p>
      <w:r>
        <w:t>Ogni cambio di policy o modello AI va loggato nell’Adaptive_Governance_Tracker.xlsx.</w:t>
      </w:r>
    </w:p>
    <w:p>
      <w:pPr>
        <w:pStyle w:val="Heading2"/>
      </w:pPr>
      <w:r>
        <w:t>5. Commit &amp; versioning</w:t>
      </w:r>
    </w:p>
    <w:p>
      <w:r>
        <w:t>Pusha sempre su branch feature, poi apri una Pull Request verso dev/main.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